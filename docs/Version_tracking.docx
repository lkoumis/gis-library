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33E92" w14:textId="275E1662" w:rsidR="00991BA3" w:rsidRDefault="005202FD" w:rsidP="005202FD">
      <w:pPr>
        <w:pStyle w:val="Title"/>
      </w:pPr>
      <w:r>
        <w:t>DEA</w:t>
      </w:r>
      <w:r w:rsidR="006D14F1">
        <w:t>/Stormwater GIS</w:t>
      </w:r>
      <w:r>
        <w:t xml:space="preserve"> Library Changelog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60"/>
      </w:tblGrid>
      <w:tr w:rsidR="00762084" w14:paraId="72AF0105" w14:textId="77777777" w:rsidTr="005202FD">
        <w:tc>
          <w:tcPr>
            <w:tcW w:w="5760" w:type="dxa"/>
            <w:tcBorders>
              <w:left w:val="single" w:sz="4" w:space="0" w:color="auto"/>
            </w:tcBorders>
          </w:tcPr>
          <w:p w14:paraId="532D3AB5" w14:textId="09B9E21E" w:rsidR="00514B90" w:rsidRDefault="00514B90" w:rsidP="00514B9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2.0.4</w:t>
            </w:r>
          </w:p>
          <w:p w14:paraId="093226A5" w14:textId="0C50BF98" w:rsidR="00514B90" w:rsidRDefault="00514B90" w:rsidP="00514B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February 2025</w:t>
            </w:r>
          </w:p>
          <w:p w14:paraId="1DD74FEC" w14:textId="77777777" w:rsidR="00572A30" w:rsidRDefault="00572A30" w:rsidP="00572A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Features</w:t>
            </w:r>
          </w:p>
          <w:p w14:paraId="6821C482" w14:textId="18049D60" w:rsidR="00572A30" w:rsidRDefault="00572A30" w:rsidP="00572A30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STEVE Loader widget added</w:t>
            </w:r>
            <w:r>
              <w:rPr>
                <w:sz w:val="24"/>
                <w:szCs w:val="24"/>
              </w:rPr>
              <w:t>.</w:t>
            </w:r>
          </w:p>
          <w:p w14:paraId="727C9CC5" w14:textId="5FB9C725" w:rsidR="00572A30" w:rsidRDefault="00572A30" w:rsidP="00572A30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Popup displays fields order according </w:t>
            </w:r>
          </w:p>
          <w:p w14:paraId="319720D6" w14:textId="77777777" w:rsidR="00572A30" w:rsidRPr="00DF7DFC" w:rsidRDefault="00572A30" w:rsidP="00572A30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values are allowed to be used in the Query by Attributes widget.</w:t>
            </w:r>
          </w:p>
          <w:p w14:paraId="1CA9A200" w14:textId="77777777" w:rsidR="00514B90" w:rsidRDefault="00514B90" w:rsidP="00514B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Bugs</w:t>
            </w:r>
          </w:p>
          <w:p w14:paraId="784FAC03" w14:textId="422F8396" w:rsidR="00572A30" w:rsidRDefault="00572A30" w:rsidP="00514B90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Loading local KML file issue resolved. File could not load.</w:t>
            </w:r>
          </w:p>
          <w:p w14:paraId="32B8A9F3" w14:textId="7519C2B6" w:rsidR="00514B90" w:rsidRPr="00191D8C" w:rsidRDefault="00514B90" w:rsidP="00514B90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 Tool issue resolved. Issue: When initial values were selected and another widget was selected, PM Tool was not functioning.</w:t>
            </w:r>
          </w:p>
          <w:p w14:paraId="3CA39C79" w14:textId="1F202A19" w:rsidR="00DF7DFC" w:rsidRDefault="00DF7DFC" w:rsidP="00DF7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2.0.3</w:t>
            </w:r>
          </w:p>
          <w:p w14:paraId="6BB6925D" w14:textId="61BA0089" w:rsidR="00DF7DFC" w:rsidRDefault="00DF7DFC" w:rsidP="00DF7D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 2025</w:t>
            </w:r>
          </w:p>
          <w:p w14:paraId="5619F3C4" w14:textId="77777777" w:rsidR="00DF7DFC" w:rsidRDefault="00DF7DFC" w:rsidP="00DF7D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Features</w:t>
            </w:r>
          </w:p>
          <w:p w14:paraId="33A02E7C" w14:textId="08196BD3" w:rsidR="007801A3" w:rsidRDefault="007801A3" w:rsidP="00DF7DF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Google Tools </w:t>
            </w:r>
            <w:r w:rsidR="00EF5350">
              <w:rPr>
                <w:sz w:val="24"/>
                <w:szCs w:val="24"/>
              </w:rPr>
              <w:t>widget</w:t>
            </w:r>
            <w:r w:rsidR="000E3C02">
              <w:rPr>
                <w:sz w:val="24"/>
                <w:szCs w:val="24"/>
              </w:rPr>
              <w:t xml:space="preserve"> added</w:t>
            </w:r>
            <w:r w:rsidR="00EF5350">
              <w:rPr>
                <w:sz w:val="24"/>
                <w:szCs w:val="24"/>
              </w:rPr>
              <w:t>.</w:t>
            </w:r>
          </w:p>
          <w:p w14:paraId="20380299" w14:textId="5DF8FA1E" w:rsidR="00342413" w:rsidRDefault="00342413" w:rsidP="00DF7DF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widget added.</w:t>
            </w:r>
          </w:p>
          <w:p w14:paraId="51B84898" w14:textId="33F6DAE3" w:rsidR="00DF7DFC" w:rsidRPr="00DF7DFC" w:rsidRDefault="00DF7DFC" w:rsidP="00DF7DF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values are allowed to be used in the Query by Attributes widget.</w:t>
            </w:r>
          </w:p>
          <w:p w14:paraId="0AD39A3B" w14:textId="03D807D1" w:rsidR="00CA0C82" w:rsidRDefault="00CA0C8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2.0.2</w:t>
            </w:r>
          </w:p>
          <w:p w14:paraId="4AAED02E" w14:textId="5EB060BD" w:rsidR="00CA0C82" w:rsidRDefault="00CA0C82" w:rsidP="00CA0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December 2024</w:t>
            </w:r>
          </w:p>
          <w:p w14:paraId="49482A83" w14:textId="6D55C7F6" w:rsidR="00CA0C82" w:rsidRDefault="00CA0C82" w:rsidP="00CA0C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Features</w:t>
            </w:r>
          </w:p>
          <w:p w14:paraId="003B26FC" w14:textId="2BFC7B7D" w:rsidR="004D2BD2" w:rsidRPr="004D2BD2" w:rsidRDefault="004D2BD2" w:rsidP="00CA0C82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Sketch widget restored</w:t>
            </w:r>
            <w:r w:rsidR="00471D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(12/30)</w:t>
            </w:r>
          </w:p>
          <w:p w14:paraId="04C5E3A8" w14:textId="0B4144B3" w:rsidR="00CA0C82" w:rsidRPr="00191D8C" w:rsidRDefault="00CA0C82" w:rsidP="00CA0C82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lastRenderedPageBreak/>
              <w:t>Added Save/Restore widget</w:t>
            </w:r>
            <w:r w:rsidR="00471D41">
              <w:t>.</w:t>
            </w:r>
          </w:p>
          <w:p w14:paraId="53C8FAB6" w14:textId="77777777" w:rsidR="00191D8C" w:rsidRDefault="00191D8C" w:rsidP="00191D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Bugs</w:t>
            </w:r>
          </w:p>
          <w:p w14:paraId="6231C59F" w14:textId="295C7B1B" w:rsidR="00191D8C" w:rsidRPr="00191D8C" w:rsidRDefault="00191D8C" w:rsidP="00191D8C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t>Removed Sketch widget due to bugs. Will be restored when issues are resolved.</w:t>
            </w:r>
            <w:r w:rsidR="004D2BD2">
              <w:t xml:space="preserve"> (12/05)</w:t>
            </w:r>
          </w:p>
          <w:p w14:paraId="2022036A" w14:textId="72D08F30" w:rsidR="00762084" w:rsidRDefault="00762084">
            <w:pPr>
              <w:rPr>
                <w:sz w:val="48"/>
                <w:szCs w:val="48"/>
              </w:rPr>
            </w:pPr>
            <w:r w:rsidRPr="005202FD">
              <w:rPr>
                <w:sz w:val="48"/>
                <w:szCs w:val="48"/>
              </w:rPr>
              <w:t>2.</w:t>
            </w:r>
            <w:r w:rsidR="0088060A">
              <w:rPr>
                <w:sz w:val="48"/>
                <w:szCs w:val="48"/>
              </w:rPr>
              <w:t>0.1</w:t>
            </w:r>
          </w:p>
          <w:p w14:paraId="5E504791" w14:textId="2273BACF" w:rsidR="00762084" w:rsidRPr="00762084" w:rsidRDefault="006331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November 2024</w:t>
            </w:r>
          </w:p>
          <w:p w14:paraId="7115F6EE" w14:textId="22205C2F" w:rsidR="00762084" w:rsidRPr="005202FD" w:rsidRDefault="007620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Features</w:t>
            </w:r>
          </w:p>
        </w:tc>
      </w:tr>
      <w:tr w:rsidR="00762084" w14:paraId="0C5C8C01" w14:textId="77777777" w:rsidTr="005202FD">
        <w:tc>
          <w:tcPr>
            <w:tcW w:w="5760" w:type="dxa"/>
            <w:tcBorders>
              <w:left w:val="single" w:sz="4" w:space="0" w:color="auto"/>
            </w:tcBorders>
          </w:tcPr>
          <w:p w14:paraId="4830EE4A" w14:textId="40350EB2" w:rsidR="00B04639" w:rsidRDefault="00B04639" w:rsidP="005202FD">
            <w:pPr>
              <w:pStyle w:val="ListParagraph"/>
              <w:numPr>
                <w:ilvl w:val="0"/>
                <w:numId w:val="10"/>
              </w:numPr>
            </w:pPr>
            <w:r>
              <w:lastRenderedPageBreak/>
              <w:t>Export option added when query by Geometry and query by Attributes.</w:t>
            </w:r>
          </w:p>
          <w:p w14:paraId="2D9A5746" w14:textId="2208D71B" w:rsidR="00E76123" w:rsidRDefault="00E76123" w:rsidP="005202FD">
            <w:pPr>
              <w:pStyle w:val="ListParagraph"/>
              <w:numPr>
                <w:ilvl w:val="0"/>
                <w:numId w:val="10"/>
              </w:numPr>
            </w:pPr>
            <w:r>
              <w:t>CSV Download from feature table, downloads all data within map extent, regardless of REST services limitations.</w:t>
            </w:r>
          </w:p>
          <w:p w14:paraId="32F68F64" w14:textId="4B1CDEC0" w:rsidR="008311E9" w:rsidRDefault="008311E9" w:rsidP="005202FD">
            <w:pPr>
              <w:pStyle w:val="ListParagraph"/>
              <w:numPr>
                <w:ilvl w:val="0"/>
                <w:numId w:val="10"/>
              </w:numPr>
            </w:pPr>
            <w:r>
              <w:t xml:space="preserve">Filter by map extent added to the feature table. </w:t>
            </w:r>
          </w:p>
          <w:p w14:paraId="2F6F8607" w14:textId="045E5BDB" w:rsidR="007018C2" w:rsidRDefault="007018C2" w:rsidP="005202FD">
            <w:pPr>
              <w:pStyle w:val="ListParagraph"/>
              <w:numPr>
                <w:ilvl w:val="0"/>
                <w:numId w:val="10"/>
              </w:numPr>
            </w:pPr>
            <w:r>
              <w:t>Layer search added.</w:t>
            </w:r>
          </w:p>
          <w:p w14:paraId="72C6E22C" w14:textId="604E1B05" w:rsidR="00492038" w:rsidRDefault="00492038" w:rsidP="005202FD">
            <w:pPr>
              <w:pStyle w:val="ListParagraph"/>
              <w:numPr>
                <w:ilvl w:val="0"/>
                <w:numId w:val="10"/>
              </w:numPr>
            </w:pPr>
            <w:r>
              <w:t>In Add Data widget, KML option was added</w:t>
            </w:r>
            <w:r w:rsidR="00EE08AC">
              <w:t>.</w:t>
            </w:r>
          </w:p>
          <w:p w14:paraId="753686B4" w14:textId="4D7DEBAB" w:rsidR="002A2C11" w:rsidRDefault="002A2C11" w:rsidP="005202FD">
            <w:pPr>
              <w:pStyle w:val="ListParagraph"/>
              <w:numPr>
                <w:ilvl w:val="0"/>
                <w:numId w:val="10"/>
              </w:numPr>
            </w:pPr>
            <w:r>
              <w:t>Added Caltrans Districts w/ State Outline to be displayed at start and ability to remove it.</w:t>
            </w:r>
          </w:p>
          <w:p w14:paraId="74BFCF30" w14:textId="15478E9B" w:rsidR="00762084" w:rsidRDefault="00762084" w:rsidP="005202FD">
            <w:pPr>
              <w:pStyle w:val="ListParagraph"/>
              <w:numPr>
                <w:ilvl w:val="0"/>
                <w:numId w:val="10"/>
              </w:numPr>
            </w:pPr>
            <w:r>
              <w:t>Download format has been changed from shapefile to GeoJSON</w:t>
            </w:r>
          </w:p>
          <w:p w14:paraId="301C3557" w14:textId="77777777" w:rsidR="00762084" w:rsidRDefault="00762084" w:rsidP="005202FD">
            <w:pPr>
              <w:pStyle w:val="ListParagraph"/>
              <w:numPr>
                <w:ilvl w:val="0"/>
                <w:numId w:val="10"/>
              </w:numPr>
            </w:pPr>
            <w:r>
              <w:t>‘Add Data’ widget has been upgraded. Users can upload different formats of spatial files.</w:t>
            </w:r>
          </w:p>
          <w:p w14:paraId="6063ADF7" w14:textId="43503471" w:rsidR="00B9586C" w:rsidRDefault="00B9586C" w:rsidP="005202FD">
            <w:pPr>
              <w:pStyle w:val="ListParagraph"/>
              <w:numPr>
                <w:ilvl w:val="0"/>
                <w:numId w:val="10"/>
              </w:numPr>
            </w:pPr>
            <w:r>
              <w:t>Version tracking</w:t>
            </w:r>
            <w:r w:rsidR="00FA710A">
              <w:t xml:space="preserve"> added</w:t>
            </w:r>
          </w:p>
          <w:p w14:paraId="3E386B0D" w14:textId="3CAB38E3" w:rsidR="00FA710A" w:rsidRDefault="00FA710A" w:rsidP="005202FD">
            <w:pPr>
              <w:pStyle w:val="ListParagraph"/>
              <w:numPr>
                <w:ilvl w:val="0"/>
                <w:numId w:val="10"/>
              </w:numPr>
            </w:pPr>
            <w:r>
              <w:t>Support options (FAQs, Feedback form) added</w:t>
            </w:r>
          </w:p>
          <w:p w14:paraId="65B513B0" w14:textId="05434D8C" w:rsidR="00633169" w:rsidRDefault="00633169" w:rsidP="006331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Bugs</w:t>
            </w:r>
          </w:p>
          <w:p w14:paraId="2CAEBA5E" w14:textId="77777777" w:rsidR="00762084" w:rsidRDefault="00633169" w:rsidP="00633169">
            <w:pPr>
              <w:pStyle w:val="ListParagraph"/>
              <w:numPr>
                <w:ilvl w:val="0"/>
                <w:numId w:val="10"/>
              </w:numPr>
            </w:pPr>
            <w:r>
              <w:t>A</w:t>
            </w:r>
            <w:r w:rsidRPr="00633169">
              <w:t>dded a scrollbar to enable the viewing of records that extend beyond the visible area.</w:t>
            </w:r>
          </w:p>
          <w:p w14:paraId="73728B72" w14:textId="4DAEF122" w:rsidR="00633169" w:rsidRDefault="00633169" w:rsidP="00633169">
            <w:pPr>
              <w:pStyle w:val="ListParagraph"/>
            </w:pPr>
          </w:p>
        </w:tc>
      </w:tr>
      <w:tr w:rsidR="00762084" w14:paraId="53098B5E" w14:textId="77777777" w:rsidTr="005202FD">
        <w:tc>
          <w:tcPr>
            <w:tcW w:w="5760" w:type="dxa"/>
            <w:tcBorders>
              <w:left w:val="single" w:sz="4" w:space="0" w:color="auto"/>
            </w:tcBorders>
          </w:tcPr>
          <w:p w14:paraId="7182DACA" w14:textId="46E6F845" w:rsidR="00762084" w:rsidRDefault="00762084" w:rsidP="005202FD">
            <w:pPr>
              <w:rPr>
                <w:color w:val="FF0000"/>
                <w:sz w:val="48"/>
                <w:szCs w:val="48"/>
              </w:rPr>
            </w:pPr>
            <w:r w:rsidRPr="005202FD">
              <w:rPr>
                <w:color w:val="FF0000"/>
                <w:sz w:val="48"/>
                <w:szCs w:val="48"/>
              </w:rPr>
              <w:t>Note</w:t>
            </w:r>
            <w:r>
              <w:rPr>
                <w:color w:val="FF0000"/>
                <w:sz w:val="48"/>
                <w:szCs w:val="48"/>
              </w:rPr>
              <w:t xml:space="preserve"> </w:t>
            </w:r>
            <w:r w:rsidRPr="00762084">
              <w:rPr>
                <w:color w:val="FF0000"/>
                <w:sz w:val="32"/>
                <w:szCs w:val="32"/>
              </w:rPr>
              <w:t>11/05/2024</w:t>
            </w:r>
          </w:p>
          <w:p w14:paraId="4308726F" w14:textId="0F604B0B" w:rsidR="00762084" w:rsidRDefault="00762084" w:rsidP="005202FD">
            <w:pPr>
              <w:rPr>
                <w:sz w:val="48"/>
                <w:szCs w:val="48"/>
              </w:rPr>
            </w:pPr>
            <w:r>
              <w:rPr>
                <w:sz w:val="24"/>
                <w:szCs w:val="24"/>
              </w:rPr>
              <w:t xml:space="preserve">Numerous updates and bug fixes were implemented since its initial release in Sept. 2024. However, there </w:t>
            </w:r>
            <w:r>
              <w:rPr>
                <w:sz w:val="24"/>
                <w:szCs w:val="24"/>
              </w:rPr>
              <w:lastRenderedPageBreak/>
              <w:t>were not adequately catalogued. Future updates will be documented henceforth in this changelog.</w:t>
            </w:r>
          </w:p>
          <w:p w14:paraId="659EBE28" w14:textId="44105E8F" w:rsidR="00762084" w:rsidRDefault="00762084" w:rsidP="005202FD">
            <w:pPr>
              <w:rPr>
                <w:sz w:val="48"/>
                <w:szCs w:val="48"/>
              </w:rPr>
            </w:pPr>
            <w:r w:rsidRPr="005202FD">
              <w:rPr>
                <w:sz w:val="48"/>
                <w:szCs w:val="48"/>
              </w:rPr>
              <w:t>2.</w:t>
            </w:r>
            <w:r>
              <w:rPr>
                <w:sz w:val="48"/>
                <w:szCs w:val="48"/>
              </w:rPr>
              <w:t>0</w:t>
            </w:r>
          </w:p>
          <w:p w14:paraId="696E8B41" w14:textId="08374B78" w:rsidR="00762084" w:rsidRPr="00762084" w:rsidRDefault="00633169" w:rsidP="005202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September 2024</w:t>
            </w:r>
          </w:p>
          <w:p w14:paraId="527E5180" w14:textId="15F1EA23" w:rsidR="00762084" w:rsidRDefault="00762084" w:rsidP="005202FD">
            <w:r>
              <w:rPr>
                <w:sz w:val="32"/>
                <w:szCs w:val="32"/>
              </w:rPr>
              <w:t>Features</w:t>
            </w:r>
          </w:p>
        </w:tc>
      </w:tr>
      <w:tr w:rsidR="00762084" w14:paraId="546A7332" w14:textId="77777777" w:rsidTr="005202FD">
        <w:tc>
          <w:tcPr>
            <w:tcW w:w="5760" w:type="dxa"/>
            <w:tcBorders>
              <w:left w:val="single" w:sz="4" w:space="0" w:color="auto"/>
            </w:tcBorders>
          </w:tcPr>
          <w:p w14:paraId="4F4CE7EE" w14:textId="54046D6E" w:rsidR="00762084" w:rsidRPr="005202FD" w:rsidRDefault="00762084" w:rsidP="005202FD">
            <w:pPr>
              <w:rPr>
                <w:sz w:val="48"/>
                <w:szCs w:val="48"/>
              </w:rPr>
            </w:pPr>
            <w:r>
              <w:lastRenderedPageBreak/>
              <w:t>Initial release</w:t>
            </w:r>
            <w:r w:rsidR="00633169">
              <w:t xml:space="preserve"> on 09/06/24</w:t>
            </w:r>
            <w:r>
              <w:t>. Basic features implemented and basic UI setup.</w:t>
            </w:r>
          </w:p>
        </w:tc>
      </w:tr>
      <w:tr w:rsidR="00762084" w14:paraId="13DE7EF3" w14:textId="77777777" w:rsidTr="005202FD">
        <w:tc>
          <w:tcPr>
            <w:tcW w:w="5760" w:type="dxa"/>
            <w:tcBorders>
              <w:left w:val="single" w:sz="4" w:space="0" w:color="auto"/>
            </w:tcBorders>
          </w:tcPr>
          <w:p w14:paraId="15BD226D" w14:textId="77777777" w:rsidR="00762084" w:rsidRDefault="00762084" w:rsidP="005202FD">
            <w:pPr>
              <w:pStyle w:val="ListParagraph"/>
            </w:pPr>
          </w:p>
        </w:tc>
      </w:tr>
    </w:tbl>
    <w:p w14:paraId="30347642" w14:textId="77777777" w:rsidR="00B95137" w:rsidRDefault="00B95137"/>
    <w:sectPr w:rsidR="00B951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6C6BCE"/>
    <w:multiLevelType w:val="hybridMultilevel"/>
    <w:tmpl w:val="06F08B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F94B4E"/>
    <w:multiLevelType w:val="hybridMultilevel"/>
    <w:tmpl w:val="5352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D019A"/>
    <w:multiLevelType w:val="hybridMultilevel"/>
    <w:tmpl w:val="28DE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963051">
    <w:abstractNumId w:val="8"/>
  </w:num>
  <w:num w:numId="2" w16cid:durableId="645473280">
    <w:abstractNumId w:val="6"/>
  </w:num>
  <w:num w:numId="3" w16cid:durableId="919484954">
    <w:abstractNumId w:val="5"/>
  </w:num>
  <w:num w:numId="4" w16cid:durableId="620845563">
    <w:abstractNumId w:val="4"/>
  </w:num>
  <w:num w:numId="5" w16cid:durableId="1088694428">
    <w:abstractNumId w:val="7"/>
  </w:num>
  <w:num w:numId="6" w16cid:durableId="1525362993">
    <w:abstractNumId w:val="3"/>
  </w:num>
  <w:num w:numId="7" w16cid:durableId="1087926395">
    <w:abstractNumId w:val="2"/>
  </w:num>
  <w:num w:numId="8" w16cid:durableId="662898158">
    <w:abstractNumId w:val="1"/>
  </w:num>
  <w:num w:numId="9" w16cid:durableId="909537068">
    <w:abstractNumId w:val="0"/>
  </w:num>
  <w:num w:numId="10" w16cid:durableId="924993804">
    <w:abstractNumId w:val="10"/>
  </w:num>
  <w:num w:numId="11" w16cid:durableId="1288589858">
    <w:abstractNumId w:val="9"/>
  </w:num>
  <w:num w:numId="12" w16cid:durableId="6309848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3C02"/>
    <w:rsid w:val="0015074B"/>
    <w:rsid w:val="00191D8C"/>
    <w:rsid w:val="0029639D"/>
    <w:rsid w:val="002A2C11"/>
    <w:rsid w:val="00326F90"/>
    <w:rsid w:val="00342413"/>
    <w:rsid w:val="003F47BB"/>
    <w:rsid w:val="00471D41"/>
    <w:rsid w:val="00492038"/>
    <w:rsid w:val="004971A2"/>
    <w:rsid w:val="004D2BD2"/>
    <w:rsid w:val="00514B90"/>
    <w:rsid w:val="005202FD"/>
    <w:rsid w:val="00570041"/>
    <w:rsid w:val="00572A30"/>
    <w:rsid w:val="00633169"/>
    <w:rsid w:val="006D14F1"/>
    <w:rsid w:val="007018C2"/>
    <w:rsid w:val="00762084"/>
    <w:rsid w:val="007801A3"/>
    <w:rsid w:val="008311E9"/>
    <w:rsid w:val="0088060A"/>
    <w:rsid w:val="00897A64"/>
    <w:rsid w:val="00991BA3"/>
    <w:rsid w:val="009B4797"/>
    <w:rsid w:val="00AA1D8D"/>
    <w:rsid w:val="00B04639"/>
    <w:rsid w:val="00B47730"/>
    <w:rsid w:val="00B95137"/>
    <w:rsid w:val="00B9586C"/>
    <w:rsid w:val="00CA0C82"/>
    <w:rsid w:val="00CB0664"/>
    <w:rsid w:val="00DB093B"/>
    <w:rsid w:val="00DF7DFC"/>
    <w:rsid w:val="00E76123"/>
    <w:rsid w:val="00EE08AC"/>
    <w:rsid w:val="00EF5350"/>
    <w:rsid w:val="00FA71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199E9"/>
  <w14:defaultImageDpi w14:val="330"/>
  <w15:docId w15:val="{7795A073-50A4-4E6B-9C77-362863F4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Koumis, Eleftherios C@DOT</cp:lastModifiedBy>
  <cp:revision>27</cp:revision>
  <dcterms:created xsi:type="dcterms:W3CDTF">2024-11-07T17:23:00Z</dcterms:created>
  <dcterms:modified xsi:type="dcterms:W3CDTF">2025-02-27T01:08:00Z</dcterms:modified>
  <cp:category/>
</cp:coreProperties>
</file>